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5601" w14:textId="77777777" w:rsidR="007F4BAF" w:rsidRPr="006336B2" w:rsidRDefault="00AA3E59">
      <w:pPr>
        <w:pStyle w:val="Heading1"/>
        <w:rPr>
          <w:rFonts w:ascii="Tahoma" w:hAnsi="Tahoma" w:cs="Tahoma"/>
          <w:color w:val="000000" w:themeColor="text1"/>
          <w:lang w:val="pl-PL"/>
        </w:rPr>
      </w:pPr>
      <w:r w:rsidRPr="006336B2">
        <w:rPr>
          <w:rFonts w:ascii="Tahoma" w:hAnsi="Tahoma" w:cs="Tahoma"/>
          <w:color w:val="000000" w:themeColor="text1"/>
          <w:lang w:val="pl-PL"/>
        </w:rPr>
        <w:t>Gokul R</w:t>
      </w:r>
    </w:p>
    <w:p w14:paraId="3C4F2327" w14:textId="0403A527" w:rsidR="007F4BAF" w:rsidRPr="006336B2" w:rsidRDefault="00AA3E59">
      <w:pPr>
        <w:rPr>
          <w:rFonts w:ascii="Tahoma" w:hAnsi="Tahoma" w:cs="Tahoma"/>
          <w:lang w:val="pl-PL"/>
        </w:rPr>
      </w:pPr>
      <w:r w:rsidRPr="006336B2">
        <w:rPr>
          <w:rFonts w:ascii="Tahoma" w:hAnsi="Tahoma" w:cs="Tahoma"/>
          <w:lang w:val="pl-PL"/>
        </w:rPr>
        <w:t xml:space="preserve">+1 </w:t>
      </w:r>
      <w:r w:rsidR="00723F45">
        <w:rPr>
          <w:rFonts w:ascii="Tahoma" w:hAnsi="Tahoma" w:cs="Tahoma"/>
          <w:lang w:val="pl-PL"/>
        </w:rPr>
        <w:t xml:space="preserve">(647) </w:t>
      </w:r>
      <w:r w:rsidR="00A85950">
        <w:rPr>
          <w:rFonts w:ascii="Tahoma" w:hAnsi="Tahoma" w:cs="Tahoma"/>
          <w:lang w:val="pl-PL"/>
        </w:rPr>
        <w:t>957-5025</w:t>
      </w:r>
      <w:r w:rsidR="006336B2" w:rsidRPr="006336B2">
        <w:rPr>
          <w:rFonts w:ascii="Tahoma" w:hAnsi="Tahoma" w:cs="Tahoma"/>
          <w:lang w:val="pl-PL"/>
        </w:rPr>
        <w:t xml:space="preserve"> </w:t>
      </w:r>
      <w:r w:rsidRPr="006336B2">
        <w:rPr>
          <w:rFonts w:ascii="Tahoma" w:hAnsi="Tahoma" w:cs="Tahoma"/>
          <w:lang w:val="pl-PL"/>
        </w:rPr>
        <w:t xml:space="preserve"> </w:t>
      </w:r>
      <w:r w:rsidR="006336B2" w:rsidRPr="006336B2">
        <w:rPr>
          <w:rFonts w:ascii="Tahoma" w:hAnsi="Tahoma" w:cs="Tahoma"/>
          <w:lang w:val="pl-PL"/>
        </w:rPr>
        <w:t xml:space="preserve">| +91 9943316256  </w:t>
      </w:r>
      <w:r w:rsidRPr="006336B2">
        <w:rPr>
          <w:rFonts w:ascii="Tahoma" w:hAnsi="Tahoma" w:cs="Tahoma"/>
          <w:lang w:val="pl-PL"/>
        </w:rPr>
        <w:t xml:space="preserve">| </w:t>
      </w:r>
      <w:hyperlink r:id="rId6" w:history="1">
        <w:r w:rsidR="006336B2" w:rsidRPr="006336B2">
          <w:rPr>
            <w:rStyle w:val="Hyperlink"/>
            <w:rFonts w:ascii="Tahoma" w:hAnsi="Tahoma" w:cs="Tahoma"/>
            <w:color w:val="000000" w:themeColor="text1"/>
            <w:u w:val="none"/>
            <w:lang w:val="pl-PL"/>
          </w:rPr>
          <w:t>gokul.227.r@gmail.com</w:t>
        </w:r>
      </w:hyperlink>
      <w:r w:rsidRPr="006336B2">
        <w:rPr>
          <w:rFonts w:ascii="Tahoma" w:hAnsi="Tahoma" w:cs="Tahoma"/>
          <w:color w:val="000000" w:themeColor="text1"/>
          <w:lang w:val="pl-PL"/>
        </w:rPr>
        <w:t xml:space="preserve"> </w:t>
      </w:r>
      <w:r w:rsidRPr="006336B2">
        <w:rPr>
          <w:rFonts w:ascii="Tahoma" w:hAnsi="Tahoma" w:cs="Tahoma"/>
          <w:lang w:val="pl-PL"/>
        </w:rPr>
        <w:t>| www.linkedin.com/in/gokul-07</w:t>
      </w:r>
    </w:p>
    <w:p w14:paraId="09EFCDC6" w14:textId="77777777" w:rsidR="006336B2" w:rsidRDefault="006336B2">
      <w:pPr>
        <w:rPr>
          <w:rFonts w:ascii="Tahoma" w:hAnsi="Tahoma" w:cs="Tahoma"/>
        </w:rPr>
      </w:pPr>
    </w:p>
    <w:p w14:paraId="2467A713" w14:textId="0F2B6454" w:rsidR="002439D0" w:rsidRPr="006336B2" w:rsidRDefault="00AA3E59">
      <w:pPr>
        <w:rPr>
          <w:rFonts w:ascii="Tahoma" w:hAnsi="Tahoma" w:cs="Tahoma"/>
        </w:rPr>
      </w:pPr>
      <w:r w:rsidRPr="006336B2">
        <w:rPr>
          <w:rFonts w:ascii="Tahoma" w:hAnsi="Tahoma" w:cs="Tahoma"/>
        </w:rPr>
        <w:t>Dear Hiring Manager,</w:t>
      </w:r>
    </w:p>
    <w:p w14:paraId="4259BB40" w14:textId="77777777" w:rsidR="006921C9" w:rsidRPr="006336B2" w:rsidRDefault="00AA3E59" w:rsidP="006921C9">
      <w:pPr>
        <w:rPr>
          <w:rFonts w:ascii="Tahoma" w:hAnsi="Tahoma" w:cs="Tahoma"/>
        </w:rPr>
      </w:pPr>
      <w:r w:rsidRPr="006336B2">
        <w:rPr>
          <w:rFonts w:ascii="Tahoma" w:hAnsi="Tahoma" w:cs="Tahoma"/>
        </w:rPr>
        <w:br/>
        <w:t xml:space="preserve">I am excited to apply for the AWS Data Engineer position at </w:t>
      </w:r>
      <w:r w:rsidR="00DF135E" w:rsidRPr="006336B2">
        <w:rPr>
          <w:rFonts w:ascii="Tahoma" w:hAnsi="Tahoma" w:cs="Tahoma"/>
        </w:rPr>
        <w:t xml:space="preserve">your organization, </w:t>
      </w:r>
      <w:r w:rsidRPr="006336B2">
        <w:rPr>
          <w:rFonts w:ascii="Tahoma" w:hAnsi="Tahoma" w:cs="Tahoma"/>
        </w:rPr>
        <w:t xml:space="preserve">as advertised on </w:t>
      </w:r>
      <w:r w:rsidR="00311879" w:rsidRPr="006336B2">
        <w:rPr>
          <w:rFonts w:ascii="Tahoma" w:hAnsi="Tahoma" w:cs="Tahoma"/>
        </w:rPr>
        <w:t>the job portal.</w:t>
      </w:r>
      <w:r w:rsidRPr="006336B2">
        <w:rPr>
          <w:rFonts w:ascii="Tahoma" w:hAnsi="Tahoma" w:cs="Tahoma"/>
        </w:rPr>
        <w:br/>
        <w:t xml:space="preserve">With over six years of experience in designing and implementing scalable data solutions across E-commerce, Healthcare, and Insurance industries, </w:t>
      </w:r>
      <w:r w:rsidRPr="006336B2">
        <w:rPr>
          <w:rFonts w:ascii="Tahoma" w:hAnsi="Tahoma" w:cs="Tahoma"/>
        </w:rPr>
        <w:br/>
        <w:t>I am eager to bring my expertise in AWS cloud technologies and data engineering to your team.</w:t>
      </w:r>
      <w:r w:rsidR="006921C9" w:rsidRPr="006336B2">
        <w:rPr>
          <w:rFonts w:ascii="Tahoma" w:hAnsi="Tahoma" w:cs="Tahoma"/>
        </w:rPr>
        <w:t xml:space="preserve"> </w:t>
      </w:r>
    </w:p>
    <w:p w14:paraId="32F5844B" w14:textId="4343F2F0" w:rsidR="00461263" w:rsidRPr="006336B2" w:rsidRDefault="00AA3E59" w:rsidP="006921C9">
      <w:pPr>
        <w:rPr>
          <w:rFonts w:ascii="Tahoma" w:hAnsi="Tahoma" w:cs="Tahoma"/>
        </w:rPr>
      </w:pPr>
      <w:r w:rsidRPr="006336B2">
        <w:rPr>
          <w:rFonts w:ascii="Tahoma" w:hAnsi="Tahoma" w:cs="Tahoma"/>
        </w:rPr>
        <w:t>In my recent role at Aligned Automation</w:t>
      </w:r>
      <w:r w:rsidR="00C062BC" w:rsidRPr="006336B2">
        <w:rPr>
          <w:rFonts w:ascii="Tahoma" w:hAnsi="Tahoma" w:cs="Tahoma"/>
        </w:rPr>
        <w:t>, Infosys &amp; IBM,</w:t>
      </w:r>
      <w:r w:rsidRPr="006336B2">
        <w:rPr>
          <w:rFonts w:ascii="Tahoma" w:hAnsi="Tahoma" w:cs="Tahoma"/>
        </w:rPr>
        <w:t xml:space="preserve"> I successfully migrated legacy systems to AWS</w:t>
      </w:r>
      <w:r w:rsidR="00461263" w:rsidRPr="006336B2">
        <w:rPr>
          <w:rFonts w:ascii="Tahoma" w:hAnsi="Tahoma" w:cs="Tahoma"/>
        </w:rPr>
        <w:t xml:space="preserve"> services such S3, Athena, DMS, Glue, Data Pipeline, Aurora, RDS, DynamoDB, DocumentDB, Lambda Function, API Gateway, </w:t>
      </w:r>
      <w:proofErr w:type="spellStart"/>
      <w:r w:rsidR="00461263" w:rsidRPr="006336B2">
        <w:rPr>
          <w:rFonts w:ascii="Tahoma" w:hAnsi="Tahoma" w:cs="Tahoma"/>
        </w:rPr>
        <w:t>Fargate</w:t>
      </w:r>
      <w:proofErr w:type="spellEnd"/>
      <w:r w:rsidR="00461263" w:rsidRPr="006336B2">
        <w:rPr>
          <w:rFonts w:ascii="Tahoma" w:hAnsi="Tahoma" w:cs="Tahoma"/>
        </w:rPr>
        <w:t>, Parameter Store, Code Pipeline, CloudFormation, Cloud watch, Secret Manager, EventBridge, VPC, EC2, EMR, ECR, ECS, EKS, SNS, SQS, SES, IAM as I designed scalable data pipelines that facilitated real-time analytics, enabling actionable insights for business stakeholders.</w:t>
      </w:r>
    </w:p>
    <w:p w14:paraId="26950445" w14:textId="77777777" w:rsidR="00395F88" w:rsidRPr="006336B2" w:rsidRDefault="00395F88" w:rsidP="004F37CB">
      <w:pPr>
        <w:divId w:val="1613442981"/>
        <w:rPr>
          <w:rFonts w:ascii="Tahoma" w:hAnsi="Tahoma" w:cs="Tahoma"/>
        </w:rPr>
      </w:pPr>
      <w:r w:rsidRPr="006336B2">
        <w:rPr>
          <w:rFonts w:ascii="Tahoma" w:hAnsi="Tahoma" w:cs="Tahoma"/>
        </w:rPr>
        <w:t>Key highlights of my qualifications include:</w:t>
      </w:r>
    </w:p>
    <w:p w14:paraId="3DD17F4B" w14:textId="77777777" w:rsidR="00395F88" w:rsidRPr="006336B2" w:rsidRDefault="00395F88" w:rsidP="004F37CB">
      <w:pPr>
        <w:pStyle w:val="ListParagraph"/>
        <w:numPr>
          <w:ilvl w:val="0"/>
          <w:numId w:val="11"/>
        </w:numPr>
        <w:divId w:val="1613442981"/>
        <w:rPr>
          <w:rFonts w:ascii="Tahoma" w:hAnsi="Tahoma" w:cs="Tahoma"/>
        </w:rPr>
      </w:pPr>
      <w:r w:rsidRPr="006336B2">
        <w:rPr>
          <w:rFonts w:ascii="Tahoma" w:hAnsi="Tahoma" w:cs="Tahoma"/>
        </w:rPr>
        <w:t>Proficiency in designing and optimizing data architectures using AWS services, ensuring scalability, reliability, and cost-effectiveness.</w:t>
      </w:r>
    </w:p>
    <w:p w14:paraId="290D2AE0" w14:textId="77777777" w:rsidR="00395F88" w:rsidRPr="006336B2" w:rsidRDefault="00395F88" w:rsidP="004F37CB">
      <w:pPr>
        <w:pStyle w:val="ListParagraph"/>
        <w:numPr>
          <w:ilvl w:val="0"/>
          <w:numId w:val="11"/>
        </w:numPr>
        <w:divId w:val="1613442981"/>
        <w:rPr>
          <w:rFonts w:ascii="Tahoma" w:hAnsi="Tahoma" w:cs="Tahoma"/>
        </w:rPr>
      </w:pPr>
      <w:r w:rsidRPr="006336B2">
        <w:rPr>
          <w:rFonts w:ascii="Tahoma" w:hAnsi="Tahoma" w:cs="Tahoma"/>
        </w:rPr>
        <w:t>Hands-on experience in implementing ETL processes, data pipelines, data warehousing solutions, and data lakes on AWS.</w:t>
      </w:r>
    </w:p>
    <w:p w14:paraId="7932A9EA" w14:textId="77777777" w:rsidR="00395F88" w:rsidRPr="006336B2" w:rsidRDefault="00395F88" w:rsidP="004F37CB">
      <w:pPr>
        <w:pStyle w:val="ListParagraph"/>
        <w:numPr>
          <w:ilvl w:val="0"/>
          <w:numId w:val="11"/>
        </w:numPr>
        <w:divId w:val="1613442981"/>
        <w:rPr>
          <w:rFonts w:ascii="Tahoma" w:hAnsi="Tahoma" w:cs="Tahoma"/>
        </w:rPr>
      </w:pPr>
      <w:r w:rsidRPr="006336B2">
        <w:rPr>
          <w:rFonts w:ascii="Tahoma" w:hAnsi="Tahoma" w:cs="Tahoma"/>
        </w:rPr>
        <w:t>Strong programming skills in Python, PySpark and SQL for data manipulation, transformation, and analysis.</w:t>
      </w:r>
    </w:p>
    <w:p w14:paraId="27AD6E58" w14:textId="77777777" w:rsidR="00395F88" w:rsidRPr="006336B2" w:rsidRDefault="00395F88" w:rsidP="004F37CB">
      <w:pPr>
        <w:pStyle w:val="ListParagraph"/>
        <w:numPr>
          <w:ilvl w:val="0"/>
          <w:numId w:val="11"/>
        </w:numPr>
        <w:divId w:val="1613442981"/>
        <w:rPr>
          <w:rFonts w:ascii="Tahoma" w:hAnsi="Tahoma" w:cs="Tahoma"/>
        </w:rPr>
      </w:pPr>
      <w:r w:rsidRPr="006336B2">
        <w:rPr>
          <w:rFonts w:ascii="Tahoma" w:hAnsi="Tahoma" w:cs="Tahoma"/>
        </w:rPr>
        <w:t>Proven ability to collaborate effectively with cross-functional teams to translate business requirements into technical solutions that drive business growth.</w:t>
      </w:r>
    </w:p>
    <w:p w14:paraId="51CA8CA9" w14:textId="21F64536" w:rsidR="00843FE6" w:rsidRPr="006336B2" w:rsidRDefault="00843FE6" w:rsidP="00C5485B">
      <w:pPr>
        <w:divId w:val="155076035"/>
        <w:rPr>
          <w:rFonts w:ascii="Tahoma" w:hAnsi="Tahoma" w:cs="Tahoma"/>
        </w:rPr>
      </w:pPr>
      <w:r w:rsidRPr="006336B2">
        <w:rPr>
          <w:rFonts w:ascii="Tahoma" w:hAnsi="Tahoma" w:cs="Tahoma"/>
        </w:rPr>
        <w:t>In my Previous Organization such as Aligned Automation, Infosys &amp; IBM, I successfully led a team of data engineers in implementing best practices for data governance and security on AWS, ensuring compliance with industry regulations and standards. My proactive approach to continuous learning and staying updated with the latest AWS advancements allows me to deliver innovative solutions that meet evolving business needs.</w:t>
      </w:r>
    </w:p>
    <w:p w14:paraId="4B2E7005" w14:textId="20407A08" w:rsidR="0090350C" w:rsidRPr="006336B2" w:rsidRDefault="0090350C" w:rsidP="0090350C">
      <w:pPr>
        <w:divId w:val="1993941668"/>
        <w:rPr>
          <w:rFonts w:ascii="Tahoma" w:hAnsi="Tahoma" w:cs="Tahoma"/>
        </w:rPr>
      </w:pPr>
      <w:r w:rsidRPr="006336B2">
        <w:rPr>
          <w:rFonts w:ascii="Tahoma" w:hAnsi="Tahoma" w:cs="Tahoma"/>
        </w:rPr>
        <w:t xml:space="preserve">I am excited about the opportunity to contribute my technical skills and strategic insights to your organization. I am confident that my experience and passion for leveraging AWS technologies will make me a valuable asset to your </w:t>
      </w:r>
      <w:r w:rsidR="006336B2" w:rsidRPr="006336B2">
        <w:rPr>
          <w:rFonts w:ascii="Tahoma" w:hAnsi="Tahoma" w:cs="Tahoma"/>
        </w:rPr>
        <w:t>team. Thank</w:t>
      </w:r>
      <w:r w:rsidRPr="006336B2">
        <w:rPr>
          <w:rFonts w:ascii="Tahoma" w:hAnsi="Tahoma" w:cs="Tahoma"/>
        </w:rPr>
        <w:t xml:space="preserve"> you for considering my application. I look forward to discussing how my skills and experiences align with the requirements of the AWS Data Engineer position at your organization. Please find my resume attached for your review.</w:t>
      </w:r>
    </w:p>
    <w:p w14:paraId="022C46EF" w14:textId="77777777" w:rsidR="009C42F3" w:rsidRPr="006336B2" w:rsidRDefault="009C42F3" w:rsidP="00C5485B">
      <w:pPr>
        <w:divId w:val="155076035"/>
        <w:rPr>
          <w:rFonts w:ascii="Tahoma" w:hAnsi="Tahoma" w:cs="Tahoma"/>
        </w:rPr>
      </w:pPr>
    </w:p>
    <w:p w14:paraId="669F75BB" w14:textId="64964199" w:rsidR="007F4BAF" w:rsidRPr="006336B2" w:rsidRDefault="00AA3E59">
      <w:pPr>
        <w:rPr>
          <w:rFonts w:ascii="Tahoma" w:hAnsi="Tahoma" w:cs="Tahoma"/>
        </w:rPr>
      </w:pPr>
      <w:r w:rsidRPr="006336B2">
        <w:rPr>
          <w:rFonts w:ascii="Tahoma" w:hAnsi="Tahoma" w:cs="Tahoma"/>
        </w:rPr>
        <w:t>Sincerely,</w:t>
      </w:r>
      <w:r w:rsidRPr="006336B2">
        <w:rPr>
          <w:rFonts w:ascii="Tahoma" w:hAnsi="Tahoma" w:cs="Tahoma"/>
        </w:rPr>
        <w:br/>
        <w:t>Gokul R</w:t>
      </w:r>
      <w:r w:rsidRPr="006336B2">
        <w:rPr>
          <w:rFonts w:ascii="Tahoma" w:hAnsi="Tahoma" w:cs="Tahoma"/>
        </w:rPr>
        <w:br/>
      </w:r>
    </w:p>
    <w:sectPr w:rsidR="007F4BAF" w:rsidRPr="006336B2" w:rsidSect="006336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 w:name=".AppleSystemUIFont">
    <w:altName w:val="Arial"/>
    <w:panose1 w:val="020B0604020202020204"/>
    <w:charset w:val="00"/>
    <w:family w:val="roman"/>
    <w:pitch w:val="default"/>
  </w:font>
  <w:font w:name="UICTFontTextStyleBody">
    <w:altName w:val="Arial"/>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7C5E93"/>
    <w:multiLevelType w:val="hybridMultilevel"/>
    <w:tmpl w:val="E6EEF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526E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9312851">
    <w:abstractNumId w:val="8"/>
  </w:num>
  <w:num w:numId="2" w16cid:durableId="804274991">
    <w:abstractNumId w:val="6"/>
  </w:num>
  <w:num w:numId="3" w16cid:durableId="1686248724">
    <w:abstractNumId w:val="5"/>
  </w:num>
  <w:num w:numId="4" w16cid:durableId="1691491666">
    <w:abstractNumId w:val="4"/>
  </w:num>
  <w:num w:numId="5" w16cid:durableId="113209960">
    <w:abstractNumId w:val="7"/>
  </w:num>
  <w:num w:numId="6" w16cid:durableId="839391947">
    <w:abstractNumId w:val="3"/>
  </w:num>
  <w:num w:numId="7" w16cid:durableId="1552229163">
    <w:abstractNumId w:val="2"/>
  </w:num>
  <w:num w:numId="8" w16cid:durableId="1807503885">
    <w:abstractNumId w:val="1"/>
  </w:num>
  <w:num w:numId="9" w16cid:durableId="1373768211">
    <w:abstractNumId w:val="0"/>
  </w:num>
  <w:num w:numId="10" w16cid:durableId="1849178024">
    <w:abstractNumId w:val="10"/>
  </w:num>
  <w:num w:numId="11" w16cid:durableId="13448957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39D0"/>
    <w:rsid w:val="00245B42"/>
    <w:rsid w:val="0029639D"/>
    <w:rsid w:val="00311879"/>
    <w:rsid w:val="00326F90"/>
    <w:rsid w:val="00395F88"/>
    <w:rsid w:val="00461263"/>
    <w:rsid w:val="004F37CB"/>
    <w:rsid w:val="005B27E7"/>
    <w:rsid w:val="006336B2"/>
    <w:rsid w:val="006921C9"/>
    <w:rsid w:val="00723F45"/>
    <w:rsid w:val="007F4BAF"/>
    <w:rsid w:val="00843FE6"/>
    <w:rsid w:val="00872FD2"/>
    <w:rsid w:val="008A39BD"/>
    <w:rsid w:val="0090350C"/>
    <w:rsid w:val="00963E74"/>
    <w:rsid w:val="009C42F3"/>
    <w:rsid w:val="00A85950"/>
    <w:rsid w:val="00AA1D8D"/>
    <w:rsid w:val="00AA3E59"/>
    <w:rsid w:val="00B23CA0"/>
    <w:rsid w:val="00B47730"/>
    <w:rsid w:val="00BE75F3"/>
    <w:rsid w:val="00C062BC"/>
    <w:rsid w:val="00C5485B"/>
    <w:rsid w:val="00C831AC"/>
    <w:rsid w:val="00CB0664"/>
    <w:rsid w:val="00DE3BC7"/>
    <w:rsid w:val="00DF13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47DCA"/>
  <w14:defaultImageDpi w14:val="300"/>
  <w15:docId w15:val="{91F146E3-FB62-ED44-8308-D9F322A8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461263"/>
    <w:pPr>
      <w:spacing w:after="0" w:line="240" w:lineRule="auto"/>
    </w:pPr>
    <w:rPr>
      <w:rFonts w:ascii=".AppleSystemUIFont" w:hAnsi=".AppleSystemUIFont" w:cs="Times New Roman"/>
      <w:sz w:val="26"/>
      <w:szCs w:val="26"/>
      <w:lang w:val="en-IN" w:eastAsia="en-GB"/>
    </w:rPr>
  </w:style>
  <w:style w:type="paragraph" w:customStyle="1" w:styleId="p2">
    <w:name w:val="p2"/>
    <w:basedOn w:val="Normal"/>
    <w:rsid w:val="00461263"/>
    <w:pPr>
      <w:spacing w:after="0" w:line="240" w:lineRule="auto"/>
    </w:pPr>
    <w:rPr>
      <w:rFonts w:ascii=".AppleSystemUIFont" w:hAnsi=".AppleSystemUIFont" w:cs="Times New Roman"/>
      <w:sz w:val="26"/>
      <w:szCs w:val="26"/>
      <w:lang w:val="en-IN" w:eastAsia="en-GB"/>
    </w:rPr>
  </w:style>
  <w:style w:type="character" w:customStyle="1" w:styleId="s1">
    <w:name w:val="s1"/>
    <w:basedOn w:val="DefaultParagraphFont"/>
    <w:rsid w:val="00461263"/>
    <w:rPr>
      <w:rFonts w:ascii="UICTFontTextStyleBody" w:hAnsi="UICTFontTextStyleBody" w:hint="default"/>
      <w:b w:val="0"/>
      <w:bCs w:val="0"/>
      <w:i w:val="0"/>
      <w:iCs w:val="0"/>
      <w:sz w:val="26"/>
      <w:szCs w:val="26"/>
    </w:rPr>
  </w:style>
  <w:style w:type="paragraph" w:customStyle="1" w:styleId="li1">
    <w:name w:val="li1"/>
    <w:basedOn w:val="Normal"/>
    <w:rsid w:val="00395F88"/>
    <w:pPr>
      <w:spacing w:after="0" w:line="240" w:lineRule="auto"/>
    </w:pPr>
    <w:rPr>
      <w:rFonts w:ascii=".AppleSystemUIFont" w:hAnsi=".AppleSystemUIFont" w:cs="Times New Roman"/>
      <w:sz w:val="26"/>
      <w:szCs w:val="26"/>
      <w:lang w:val="en-IN" w:eastAsia="en-GB"/>
    </w:rPr>
  </w:style>
  <w:style w:type="character" w:styleId="Hyperlink">
    <w:name w:val="Hyperlink"/>
    <w:basedOn w:val="DefaultParagraphFont"/>
    <w:uiPriority w:val="99"/>
    <w:unhideWhenUsed/>
    <w:rsid w:val="006336B2"/>
    <w:rPr>
      <w:color w:val="0000FF" w:themeColor="hyperlink"/>
      <w:u w:val="single"/>
    </w:rPr>
  </w:style>
  <w:style w:type="character" w:styleId="UnresolvedMention">
    <w:name w:val="Unresolved Mention"/>
    <w:basedOn w:val="DefaultParagraphFont"/>
    <w:uiPriority w:val="99"/>
    <w:semiHidden/>
    <w:unhideWhenUsed/>
    <w:rsid w:val="00633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04714">
      <w:bodyDiv w:val="1"/>
      <w:marLeft w:val="0"/>
      <w:marRight w:val="0"/>
      <w:marTop w:val="0"/>
      <w:marBottom w:val="0"/>
      <w:divBdr>
        <w:top w:val="none" w:sz="0" w:space="0" w:color="auto"/>
        <w:left w:val="none" w:sz="0" w:space="0" w:color="auto"/>
        <w:bottom w:val="none" w:sz="0" w:space="0" w:color="auto"/>
        <w:right w:val="none" w:sz="0" w:space="0" w:color="auto"/>
      </w:divBdr>
      <w:divsChild>
        <w:div w:id="1613442981">
          <w:marLeft w:val="0"/>
          <w:marRight w:val="0"/>
          <w:marTop w:val="0"/>
          <w:marBottom w:val="0"/>
          <w:divBdr>
            <w:top w:val="none" w:sz="0" w:space="0" w:color="auto"/>
            <w:left w:val="none" w:sz="0" w:space="0" w:color="auto"/>
            <w:bottom w:val="none" w:sz="0" w:space="0" w:color="auto"/>
            <w:right w:val="none" w:sz="0" w:space="0" w:color="auto"/>
          </w:divBdr>
          <w:divsChild>
            <w:div w:id="155076035">
              <w:marLeft w:val="0"/>
              <w:marRight w:val="0"/>
              <w:marTop w:val="0"/>
              <w:marBottom w:val="0"/>
              <w:divBdr>
                <w:top w:val="none" w:sz="0" w:space="0" w:color="auto"/>
                <w:left w:val="none" w:sz="0" w:space="0" w:color="auto"/>
                <w:bottom w:val="none" w:sz="0" w:space="0" w:color="auto"/>
                <w:right w:val="none" w:sz="0" w:space="0" w:color="auto"/>
              </w:divBdr>
              <w:divsChild>
                <w:div w:id="1993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okul.227.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Gokul R</cp:lastModifiedBy>
  <cp:revision>3</cp:revision>
  <dcterms:created xsi:type="dcterms:W3CDTF">2024-12-22T16:24:00Z</dcterms:created>
  <dcterms:modified xsi:type="dcterms:W3CDTF">2024-12-26T07:21:00Z</dcterms:modified>
  <cp:category/>
</cp:coreProperties>
</file>